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22C9" w14:textId="77777777" w:rsidR="0047503A" w:rsidRDefault="00000000">
      <w:pPr>
        <w:pStyle w:val="Ttulo1"/>
      </w:pPr>
      <w:r>
        <w:t>Plan de Desarrollo del Plugin VST3</w:t>
      </w:r>
    </w:p>
    <w:p w14:paraId="30F13C62" w14:textId="77777777" w:rsidR="0047503A" w:rsidRDefault="00000000">
      <w:pPr>
        <w:pStyle w:val="Ttulo2"/>
      </w:pPr>
      <w:r>
        <w:t>1. Pasos del Proyecto</w:t>
      </w:r>
    </w:p>
    <w:p w14:paraId="31A63A65" w14:textId="77777777" w:rsidR="0047503A" w:rsidRDefault="00000000">
      <w:r>
        <w:t>1. Configuración del Entorno y Herramientas</w:t>
      </w:r>
    </w:p>
    <w:p w14:paraId="511AF069" w14:textId="77777777" w:rsidR="0047503A" w:rsidRDefault="00000000">
      <w:r>
        <w:t>2. Generación del Esqueleto de Plugin con JUCE</w:t>
      </w:r>
    </w:p>
    <w:p w14:paraId="1185BD12" w14:textId="77777777" w:rsidR="0047503A" w:rsidRDefault="00000000">
      <w:r>
        <w:t>3. Definición de Parámetros y Estructura DSP</w:t>
      </w:r>
    </w:p>
    <w:p w14:paraId="52B3159C" w14:textId="77777777" w:rsidR="0047503A" w:rsidRDefault="00000000">
      <w:r>
        <w:t>4. Implementación de la Cadena DSP (EQ, Compresión, Efectos)</w:t>
      </w:r>
    </w:p>
    <w:p w14:paraId="3B50D2BF" w14:textId="77777777" w:rsidR="0047503A" w:rsidRDefault="00000000">
      <w:r>
        <w:t>5. Diseño de la Interfaz Gráfica y Vinculación de Controles</w:t>
      </w:r>
    </w:p>
    <w:p w14:paraId="26B1B165" w14:textId="77777777" w:rsidR="0047503A" w:rsidRDefault="00000000">
      <w:r>
        <w:t>6. Gestión de Presets y Estado</w:t>
      </w:r>
    </w:p>
    <w:p w14:paraId="09EF3886" w14:textId="77777777" w:rsidR="0047503A" w:rsidRDefault="00000000">
      <w:r>
        <w:t>7. Pruebas, Debugging y Validación en DAW</w:t>
      </w:r>
    </w:p>
    <w:p w14:paraId="39583570" w14:textId="77777777" w:rsidR="0047503A" w:rsidRDefault="00000000">
      <w:r>
        <w:t>8. Optimización y Pulido Final</w:t>
      </w:r>
    </w:p>
    <w:p w14:paraId="0806CB7A" w14:textId="77777777" w:rsidR="0047503A" w:rsidRDefault="00000000">
      <w:r>
        <w:t>9. Documentación y Empaquetado</w:t>
      </w:r>
    </w:p>
    <w:p w14:paraId="07B8CD3B" w14:textId="77777777" w:rsidR="0047503A" w:rsidRDefault="00000000">
      <w:pPr>
        <w:pStyle w:val="Ttulo2"/>
      </w:pPr>
      <w:r>
        <w:t>2. Planificación Horaria (solo tardes entre semana)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503A" w14:paraId="017AFEDB" w14:textId="77777777">
        <w:tc>
          <w:tcPr>
            <w:tcW w:w="2160" w:type="dxa"/>
          </w:tcPr>
          <w:p w14:paraId="57A615F7" w14:textId="77777777" w:rsidR="0047503A" w:rsidRDefault="00000000">
            <w:r>
              <w:t>Semana / Día</w:t>
            </w:r>
          </w:p>
        </w:tc>
        <w:tc>
          <w:tcPr>
            <w:tcW w:w="2160" w:type="dxa"/>
          </w:tcPr>
          <w:p w14:paraId="19A59427" w14:textId="77777777" w:rsidR="0047503A" w:rsidRDefault="00000000">
            <w:r>
              <w:t>Horario</w:t>
            </w:r>
          </w:p>
        </w:tc>
        <w:tc>
          <w:tcPr>
            <w:tcW w:w="2160" w:type="dxa"/>
          </w:tcPr>
          <w:p w14:paraId="00315378" w14:textId="77777777" w:rsidR="0047503A" w:rsidRDefault="00000000">
            <w:r>
              <w:t>Actividad</w:t>
            </w:r>
          </w:p>
        </w:tc>
        <w:tc>
          <w:tcPr>
            <w:tcW w:w="2160" w:type="dxa"/>
          </w:tcPr>
          <w:p w14:paraId="7F5BD804" w14:textId="77777777" w:rsidR="0047503A" w:rsidRDefault="00000000">
            <w:r>
              <w:t>Duración (h)</w:t>
            </w:r>
          </w:p>
        </w:tc>
      </w:tr>
      <w:tr w:rsidR="0047503A" w14:paraId="29E5E424" w14:textId="77777777">
        <w:tc>
          <w:tcPr>
            <w:tcW w:w="2160" w:type="dxa"/>
          </w:tcPr>
          <w:p w14:paraId="668FBA8C" w14:textId="77777777" w:rsidR="0047503A" w:rsidRDefault="00000000">
            <w:r>
              <w:t>Semana 1, Lunes</w:t>
            </w:r>
          </w:p>
        </w:tc>
        <w:tc>
          <w:tcPr>
            <w:tcW w:w="2160" w:type="dxa"/>
          </w:tcPr>
          <w:p w14:paraId="32F48665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69D4A775" w14:textId="77777777" w:rsidR="0047503A" w:rsidRDefault="00000000">
            <w:r>
              <w:t>Configuración del Entorno</w:t>
            </w:r>
          </w:p>
        </w:tc>
        <w:tc>
          <w:tcPr>
            <w:tcW w:w="2160" w:type="dxa"/>
          </w:tcPr>
          <w:p w14:paraId="1E291A62" w14:textId="77777777" w:rsidR="0047503A" w:rsidRDefault="00000000">
            <w:r>
              <w:t>2</w:t>
            </w:r>
          </w:p>
        </w:tc>
      </w:tr>
      <w:tr w:rsidR="0047503A" w14:paraId="0C0C4480" w14:textId="77777777">
        <w:tc>
          <w:tcPr>
            <w:tcW w:w="2160" w:type="dxa"/>
          </w:tcPr>
          <w:p w14:paraId="736DF7F1" w14:textId="77777777" w:rsidR="0047503A" w:rsidRDefault="00000000">
            <w:r>
              <w:t>Semana 1, Lunes</w:t>
            </w:r>
          </w:p>
        </w:tc>
        <w:tc>
          <w:tcPr>
            <w:tcW w:w="2160" w:type="dxa"/>
          </w:tcPr>
          <w:p w14:paraId="5CCDC199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5C88FDE5" w14:textId="77777777" w:rsidR="0047503A" w:rsidRDefault="00000000">
            <w:r>
              <w:t>Clon y Compilación de JUCE / Projucer</w:t>
            </w:r>
          </w:p>
        </w:tc>
        <w:tc>
          <w:tcPr>
            <w:tcW w:w="2160" w:type="dxa"/>
          </w:tcPr>
          <w:p w14:paraId="0E8128F0" w14:textId="77777777" w:rsidR="0047503A" w:rsidRDefault="00000000">
            <w:r>
              <w:t>2</w:t>
            </w:r>
          </w:p>
        </w:tc>
      </w:tr>
      <w:tr w:rsidR="0047503A" w14:paraId="627FA7DC" w14:textId="77777777">
        <w:tc>
          <w:tcPr>
            <w:tcW w:w="2160" w:type="dxa"/>
          </w:tcPr>
          <w:p w14:paraId="4DAC96A6" w14:textId="77777777" w:rsidR="0047503A" w:rsidRDefault="00000000">
            <w:r>
              <w:t>Semana 1, Martes</w:t>
            </w:r>
          </w:p>
        </w:tc>
        <w:tc>
          <w:tcPr>
            <w:tcW w:w="2160" w:type="dxa"/>
          </w:tcPr>
          <w:p w14:paraId="711C4853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650F992D" w14:textId="77777777" w:rsidR="0047503A" w:rsidRDefault="00000000">
            <w:r>
              <w:t>Creación del Esqueleto de Plugin</w:t>
            </w:r>
          </w:p>
        </w:tc>
        <w:tc>
          <w:tcPr>
            <w:tcW w:w="2160" w:type="dxa"/>
          </w:tcPr>
          <w:p w14:paraId="22744B76" w14:textId="77777777" w:rsidR="0047503A" w:rsidRDefault="00000000">
            <w:r>
              <w:t>4</w:t>
            </w:r>
          </w:p>
        </w:tc>
      </w:tr>
      <w:tr w:rsidR="0047503A" w14:paraId="64949034" w14:textId="77777777">
        <w:tc>
          <w:tcPr>
            <w:tcW w:w="2160" w:type="dxa"/>
          </w:tcPr>
          <w:p w14:paraId="56579363" w14:textId="77777777" w:rsidR="0047503A" w:rsidRDefault="00000000">
            <w:r>
              <w:t>Semana 1, Miércoles</w:t>
            </w:r>
          </w:p>
        </w:tc>
        <w:tc>
          <w:tcPr>
            <w:tcW w:w="2160" w:type="dxa"/>
          </w:tcPr>
          <w:p w14:paraId="78BE2F74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332F63F6" w14:textId="77777777" w:rsidR="0047503A" w:rsidRDefault="00000000">
            <w:r>
              <w:t>Definición de Parámetros (VTState)</w:t>
            </w:r>
          </w:p>
        </w:tc>
        <w:tc>
          <w:tcPr>
            <w:tcW w:w="2160" w:type="dxa"/>
          </w:tcPr>
          <w:p w14:paraId="3C1AA0B8" w14:textId="77777777" w:rsidR="0047503A" w:rsidRDefault="00000000">
            <w:r>
              <w:t>4</w:t>
            </w:r>
          </w:p>
        </w:tc>
      </w:tr>
      <w:tr w:rsidR="0047503A" w14:paraId="6AEAFF9E" w14:textId="77777777">
        <w:tc>
          <w:tcPr>
            <w:tcW w:w="2160" w:type="dxa"/>
          </w:tcPr>
          <w:p w14:paraId="326D012B" w14:textId="77777777" w:rsidR="0047503A" w:rsidRDefault="00000000">
            <w:r>
              <w:t>Semana 1, Jueves</w:t>
            </w:r>
          </w:p>
        </w:tc>
        <w:tc>
          <w:tcPr>
            <w:tcW w:w="2160" w:type="dxa"/>
          </w:tcPr>
          <w:p w14:paraId="1AD2A624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1E3C6C8D" w14:textId="77777777" w:rsidR="0047503A" w:rsidRDefault="00000000">
            <w:r>
              <w:t>Implementación Cadena DSP Básica</w:t>
            </w:r>
          </w:p>
        </w:tc>
        <w:tc>
          <w:tcPr>
            <w:tcW w:w="2160" w:type="dxa"/>
          </w:tcPr>
          <w:p w14:paraId="0F1D1CEA" w14:textId="77777777" w:rsidR="0047503A" w:rsidRDefault="00000000">
            <w:r>
              <w:t>4</w:t>
            </w:r>
          </w:p>
        </w:tc>
      </w:tr>
      <w:tr w:rsidR="0047503A" w14:paraId="727072E6" w14:textId="77777777">
        <w:tc>
          <w:tcPr>
            <w:tcW w:w="2160" w:type="dxa"/>
          </w:tcPr>
          <w:p w14:paraId="545D3C98" w14:textId="77777777" w:rsidR="0047503A" w:rsidRDefault="00000000">
            <w:r>
              <w:t>Semana 1, Viernes</w:t>
            </w:r>
          </w:p>
        </w:tc>
        <w:tc>
          <w:tcPr>
            <w:tcW w:w="2160" w:type="dxa"/>
          </w:tcPr>
          <w:p w14:paraId="17EA7826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191016FC" w14:textId="77777777" w:rsidR="0047503A" w:rsidRDefault="00000000">
            <w:r>
              <w:t>Continuación DSP y Tests Iniciales</w:t>
            </w:r>
          </w:p>
        </w:tc>
        <w:tc>
          <w:tcPr>
            <w:tcW w:w="2160" w:type="dxa"/>
          </w:tcPr>
          <w:p w14:paraId="194E7879" w14:textId="77777777" w:rsidR="0047503A" w:rsidRDefault="00000000">
            <w:r>
              <w:t>4</w:t>
            </w:r>
          </w:p>
        </w:tc>
      </w:tr>
      <w:tr w:rsidR="0047503A" w14:paraId="18BBECE2" w14:textId="77777777">
        <w:tc>
          <w:tcPr>
            <w:tcW w:w="2160" w:type="dxa"/>
          </w:tcPr>
          <w:p w14:paraId="5EF4E38E" w14:textId="77777777" w:rsidR="0047503A" w:rsidRDefault="00000000">
            <w:r>
              <w:t>Semana 2, Lunes</w:t>
            </w:r>
          </w:p>
        </w:tc>
        <w:tc>
          <w:tcPr>
            <w:tcW w:w="2160" w:type="dxa"/>
          </w:tcPr>
          <w:p w14:paraId="73CA9E1E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3F20D571" w14:textId="77777777" w:rsidR="0047503A" w:rsidRDefault="00000000">
            <w:r>
              <w:t>Diseño de la GUI y Layout</w:t>
            </w:r>
          </w:p>
        </w:tc>
        <w:tc>
          <w:tcPr>
            <w:tcW w:w="2160" w:type="dxa"/>
          </w:tcPr>
          <w:p w14:paraId="69A9234B" w14:textId="77777777" w:rsidR="0047503A" w:rsidRDefault="00000000">
            <w:r>
              <w:t>4</w:t>
            </w:r>
          </w:p>
        </w:tc>
      </w:tr>
      <w:tr w:rsidR="0047503A" w14:paraId="13B351EC" w14:textId="77777777">
        <w:tc>
          <w:tcPr>
            <w:tcW w:w="2160" w:type="dxa"/>
          </w:tcPr>
          <w:p w14:paraId="7C7B5E82" w14:textId="77777777" w:rsidR="0047503A" w:rsidRDefault="00000000">
            <w:r>
              <w:lastRenderedPageBreak/>
              <w:t>Semana 2, Martes</w:t>
            </w:r>
          </w:p>
        </w:tc>
        <w:tc>
          <w:tcPr>
            <w:tcW w:w="2160" w:type="dxa"/>
          </w:tcPr>
          <w:p w14:paraId="23E59B36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3A80355E" w14:textId="77777777" w:rsidR="0047503A" w:rsidRDefault="00000000">
            <w:r>
              <w:t>Vinculación Sliders y Attachments</w:t>
            </w:r>
          </w:p>
        </w:tc>
        <w:tc>
          <w:tcPr>
            <w:tcW w:w="2160" w:type="dxa"/>
          </w:tcPr>
          <w:p w14:paraId="638C2D50" w14:textId="77777777" w:rsidR="0047503A" w:rsidRDefault="00000000">
            <w:r>
              <w:t>4</w:t>
            </w:r>
          </w:p>
        </w:tc>
      </w:tr>
      <w:tr w:rsidR="0047503A" w14:paraId="4CC99962" w14:textId="77777777">
        <w:tc>
          <w:tcPr>
            <w:tcW w:w="2160" w:type="dxa"/>
          </w:tcPr>
          <w:p w14:paraId="615A87E0" w14:textId="77777777" w:rsidR="0047503A" w:rsidRDefault="00000000">
            <w:r>
              <w:t>Semana 2, Miércoles</w:t>
            </w:r>
          </w:p>
        </w:tc>
        <w:tc>
          <w:tcPr>
            <w:tcW w:w="2160" w:type="dxa"/>
          </w:tcPr>
          <w:p w14:paraId="691B7E9B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5ED4DF2B" w14:textId="77777777" w:rsidR="0047503A" w:rsidRDefault="00000000">
            <w:r>
              <w:t>Implementación de Presets</w:t>
            </w:r>
          </w:p>
        </w:tc>
        <w:tc>
          <w:tcPr>
            <w:tcW w:w="2160" w:type="dxa"/>
          </w:tcPr>
          <w:p w14:paraId="27824CD0" w14:textId="77777777" w:rsidR="0047503A" w:rsidRDefault="00000000">
            <w:r>
              <w:t>4</w:t>
            </w:r>
          </w:p>
        </w:tc>
      </w:tr>
      <w:tr w:rsidR="0047503A" w14:paraId="7B5EE226" w14:textId="77777777">
        <w:tc>
          <w:tcPr>
            <w:tcW w:w="2160" w:type="dxa"/>
          </w:tcPr>
          <w:p w14:paraId="6D0E2BED" w14:textId="77777777" w:rsidR="0047503A" w:rsidRDefault="00000000">
            <w:r>
              <w:t>Semana 2, Jueves</w:t>
            </w:r>
          </w:p>
        </w:tc>
        <w:tc>
          <w:tcPr>
            <w:tcW w:w="2160" w:type="dxa"/>
          </w:tcPr>
          <w:p w14:paraId="53B80F71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57355511" w14:textId="77777777" w:rsidR="0047503A" w:rsidRDefault="00000000">
            <w:r>
              <w:t>Pruebas en DAW y Debugging</w:t>
            </w:r>
          </w:p>
        </w:tc>
        <w:tc>
          <w:tcPr>
            <w:tcW w:w="2160" w:type="dxa"/>
          </w:tcPr>
          <w:p w14:paraId="340D400C" w14:textId="77777777" w:rsidR="0047503A" w:rsidRDefault="00000000">
            <w:r>
              <w:t>4</w:t>
            </w:r>
          </w:p>
        </w:tc>
      </w:tr>
      <w:tr w:rsidR="0047503A" w14:paraId="6CCEE191" w14:textId="77777777">
        <w:tc>
          <w:tcPr>
            <w:tcW w:w="2160" w:type="dxa"/>
          </w:tcPr>
          <w:p w14:paraId="0216CB30" w14:textId="77777777" w:rsidR="0047503A" w:rsidRDefault="00000000">
            <w:r>
              <w:t>Semana 2, Viernes</w:t>
            </w:r>
          </w:p>
        </w:tc>
        <w:tc>
          <w:tcPr>
            <w:tcW w:w="2160" w:type="dxa"/>
          </w:tcPr>
          <w:p w14:paraId="3F7D9BD2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50CFA7A6" w14:textId="77777777" w:rsidR="0047503A" w:rsidRDefault="00000000">
            <w:r>
              <w:t>Optimización y Ajustes Finales</w:t>
            </w:r>
          </w:p>
        </w:tc>
        <w:tc>
          <w:tcPr>
            <w:tcW w:w="2160" w:type="dxa"/>
          </w:tcPr>
          <w:p w14:paraId="495F6C69" w14:textId="77777777" w:rsidR="0047503A" w:rsidRDefault="00000000">
            <w:r>
              <w:t>4</w:t>
            </w:r>
          </w:p>
        </w:tc>
      </w:tr>
      <w:tr w:rsidR="0047503A" w14:paraId="0A006840" w14:textId="77777777">
        <w:tc>
          <w:tcPr>
            <w:tcW w:w="2160" w:type="dxa"/>
          </w:tcPr>
          <w:p w14:paraId="57B06751" w14:textId="77777777" w:rsidR="0047503A" w:rsidRDefault="00000000">
            <w:r>
              <w:t>Semana 3, Lunes</w:t>
            </w:r>
          </w:p>
        </w:tc>
        <w:tc>
          <w:tcPr>
            <w:tcW w:w="2160" w:type="dxa"/>
          </w:tcPr>
          <w:p w14:paraId="25788125" w14:textId="77777777" w:rsidR="0047503A" w:rsidRDefault="00000000">
            <w:r>
              <w:t>14:00-18:00</w:t>
            </w:r>
          </w:p>
        </w:tc>
        <w:tc>
          <w:tcPr>
            <w:tcW w:w="2160" w:type="dxa"/>
          </w:tcPr>
          <w:p w14:paraId="1AFF1F71" w14:textId="77777777" w:rsidR="0047503A" w:rsidRDefault="00000000">
            <w:r>
              <w:t>Documentación y Empaquetado</w:t>
            </w:r>
          </w:p>
        </w:tc>
        <w:tc>
          <w:tcPr>
            <w:tcW w:w="2160" w:type="dxa"/>
          </w:tcPr>
          <w:p w14:paraId="4865F1F7" w14:textId="77777777" w:rsidR="0047503A" w:rsidRDefault="00000000">
            <w:r>
              <w:t>4</w:t>
            </w:r>
          </w:p>
        </w:tc>
      </w:tr>
    </w:tbl>
    <w:p w14:paraId="4CAC18B8" w14:textId="77777777" w:rsidR="00E31EEA" w:rsidRDefault="00E31EEA"/>
    <w:sectPr w:rsidR="00E31E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4275984">
    <w:abstractNumId w:val="8"/>
  </w:num>
  <w:num w:numId="2" w16cid:durableId="447746638">
    <w:abstractNumId w:val="6"/>
  </w:num>
  <w:num w:numId="3" w16cid:durableId="881862696">
    <w:abstractNumId w:val="5"/>
  </w:num>
  <w:num w:numId="4" w16cid:durableId="1486823443">
    <w:abstractNumId w:val="4"/>
  </w:num>
  <w:num w:numId="5" w16cid:durableId="1014498944">
    <w:abstractNumId w:val="7"/>
  </w:num>
  <w:num w:numId="6" w16cid:durableId="601885170">
    <w:abstractNumId w:val="3"/>
  </w:num>
  <w:num w:numId="7" w16cid:durableId="1991058449">
    <w:abstractNumId w:val="2"/>
  </w:num>
  <w:num w:numId="8" w16cid:durableId="1371999130">
    <w:abstractNumId w:val="1"/>
  </w:num>
  <w:num w:numId="9" w16cid:durableId="151429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503A"/>
    <w:rsid w:val="00663A24"/>
    <w:rsid w:val="00AA1D8D"/>
    <w:rsid w:val="00B47730"/>
    <w:rsid w:val="00BF4056"/>
    <w:rsid w:val="00CB0664"/>
    <w:rsid w:val="00E31EEA"/>
    <w:rsid w:val="00EE57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51F974"/>
  <w14:defaultImageDpi w14:val="300"/>
  <w15:docId w15:val="{4F7D9CD4-1E87-43E5-BA87-0BEEEF36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piñal lopez</cp:lastModifiedBy>
  <cp:revision>2</cp:revision>
  <dcterms:created xsi:type="dcterms:W3CDTF">2025-05-25T15:46:00Z</dcterms:created>
  <dcterms:modified xsi:type="dcterms:W3CDTF">2025-05-25T15:46:00Z</dcterms:modified>
  <cp:category/>
</cp:coreProperties>
</file>